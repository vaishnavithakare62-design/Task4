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1488" w14:textId="77777777" w:rsidR="000A62C8" w:rsidRDefault="00F707E5" w:rsidP="000A62C8">
      <w:pPr>
        <w:pStyle w:val="Heading1"/>
        <w:jc w:val="center"/>
      </w:pPr>
      <w:r>
        <w:t>Task 4 Submission</w:t>
      </w:r>
    </w:p>
    <w:p w14:paraId="16150EDA" w14:textId="6816E633" w:rsidR="007C6C7C" w:rsidRDefault="00F707E5" w:rsidP="000A62C8">
      <w:pPr>
        <w:pStyle w:val="Heading1"/>
        <w:numPr>
          <w:ilvl w:val="0"/>
          <w:numId w:val="10"/>
        </w:numPr>
      </w:pPr>
      <w:r>
        <w:t>SQL for Data Analysis</w:t>
      </w:r>
    </w:p>
    <w:p w14:paraId="40E783F5" w14:textId="77777777" w:rsidR="007C6C7C" w:rsidRDefault="00F707E5">
      <w:pPr>
        <w:pStyle w:val="Heading2"/>
      </w:pPr>
      <w:r>
        <w:t>SQL Queries</w:t>
      </w:r>
    </w:p>
    <w:p w14:paraId="4A9B530A" w14:textId="77777777" w:rsidR="000A62C8" w:rsidRPr="000A62C8" w:rsidRDefault="000A62C8" w:rsidP="000A62C8"/>
    <w:p w14:paraId="37400F0C" w14:textId="2F8E14DB" w:rsidR="000A62C8" w:rsidRDefault="00F707E5" w:rsidP="000A62C8">
      <w:pPr>
        <w:pStyle w:val="ListParagraph"/>
        <w:numPr>
          <w:ilvl w:val="0"/>
          <w:numId w:val="11"/>
        </w:numPr>
      </w:pPr>
      <w:r w:rsidRPr="000A62C8">
        <w:rPr>
          <w:b/>
          <w:bCs/>
          <w:sz w:val="24"/>
          <w:szCs w:val="24"/>
        </w:rPr>
        <w:t>Top 10 most expensive products</w:t>
      </w:r>
    </w:p>
    <w:p w14:paraId="46C1A479" w14:textId="77777777" w:rsidR="000A62C8" w:rsidRDefault="00F707E5" w:rsidP="000A62C8">
      <w:pPr>
        <w:pStyle w:val="ListParagraph"/>
      </w:pPr>
      <w:r>
        <w:br/>
        <w:t>SELECT product_name, brand, retail_price</w:t>
      </w:r>
      <w:r>
        <w:br/>
        <w:t>FROM products</w:t>
      </w:r>
      <w:r>
        <w:br/>
        <w:t>WHERE retail_price IS NOT NULL</w:t>
      </w:r>
      <w:r>
        <w:br/>
        <w:t>ORDER BY retail_price DESC</w:t>
      </w:r>
      <w:r>
        <w:br/>
        <w:t>LIMIT 10;</w:t>
      </w:r>
      <w:r>
        <w:br/>
      </w:r>
    </w:p>
    <w:p w14:paraId="2953935B" w14:textId="0648C8ED" w:rsidR="000A62C8" w:rsidRDefault="00F707E5" w:rsidP="000A62C8">
      <w:pPr>
        <w:pStyle w:val="ListParagraph"/>
        <w:numPr>
          <w:ilvl w:val="0"/>
          <w:numId w:val="11"/>
        </w:numPr>
      </w:pPr>
      <w:r w:rsidRPr="000A62C8">
        <w:rPr>
          <w:b/>
          <w:bCs/>
          <w:sz w:val="24"/>
          <w:szCs w:val="24"/>
        </w:rPr>
        <w:t>Average discounted price by brand</w:t>
      </w:r>
    </w:p>
    <w:p w14:paraId="5E4E9517" w14:textId="77777777" w:rsidR="000A62C8" w:rsidRDefault="00F707E5" w:rsidP="000A62C8">
      <w:pPr>
        <w:pStyle w:val="ListParagraph"/>
      </w:pPr>
      <w:r>
        <w:br/>
        <w:t xml:space="preserve">SELECT brand, </w:t>
      </w:r>
      <w:proofErr w:type="gramStart"/>
      <w:r>
        <w:t>AVG(</w:t>
      </w:r>
      <w:proofErr w:type="spellStart"/>
      <w:proofErr w:type="gramEnd"/>
      <w:r>
        <w:t>discounted_price</w:t>
      </w:r>
      <w:proofErr w:type="spellEnd"/>
      <w:r>
        <w:t xml:space="preserve">) AS </w:t>
      </w:r>
      <w:proofErr w:type="spellStart"/>
      <w:r>
        <w:t>avg_discounted_price</w:t>
      </w:r>
      <w:proofErr w:type="spellEnd"/>
      <w:r>
        <w:br/>
        <w:t>FROM products</w:t>
      </w:r>
      <w:r>
        <w:br/>
        <w:t>WHERE brand IS NOT NULL</w:t>
      </w:r>
      <w:r>
        <w:br/>
        <w:t>GROUP BY brand</w:t>
      </w:r>
      <w:r>
        <w:br/>
        <w:t xml:space="preserve">ORDER BY </w:t>
      </w:r>
      <w:proofErr w:type="spellStart"/>
      <w:r>
        <w:t>avg_discounted_price</w:t>
      </w:r>
      <w:proofErr w:type="spellEnd"/>
      <w:r>
        <w:t xml:space="preserve"> DESC</w:t>
      </w:r>
      <w:r>
        <w:br/>
        <w:t>LIMIT 10;</w:t>
      </w:r>
      <w:r>
        <w:br/>
      </w:r>
    </w:p>
    <w:p w14:paraId="32B9C29E" w14:textId="3399A3A0" w:rsidR="000A62C8" w:rsidRDefault="00F707E5" w:rsidP="000D3E20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0A62C8">
        <w:rPr>
          <w:b/>
          <w:bCs/>
          <w:sz w:val="24"/>
          <w:szCs w:val="24"/>
        </w:rPr>
        <w:t xml:space="preserve">Join example (requires </w:t>
      </w:r>
      <w:proofErr w:type="spellStart"/>
      <w:r w:rsidRPr="000A62C8">
        <w:rPr>
          <w:b/>
          <w:bCs/>
          <w:sz w:val="24"/>
          <w:szCs w:val="24"/>
        </w:rPr>
        <w:t>brands_info</w:t>
      </w:r>
      <w:proofErr w:type="spellEnd"/>
      <w:r w:rsidRPr="000A62C8">
        <w:rPr>
          <w:b/>
          <w:bCs/>
          <w:sz w:val="24"/>
          <w:szCs w:val="24"/>
        </w:rPr>
        <w:t xml:space="preserve"> table)</w:t>
      </w:r>
    </w:p>
    <w:p w14:paraId="6C0FC230" w14:textId="77777777" w:rsidR="000D3E20" w:rsidRPr="000A62C8" w:rsidRDefault="000D3E20" w:rsidP="000D3E20">
      <w:pPr>
        <w:pStyle w:val="ListParagraph"/>
        <w:rPr>
          <w:b/>
          <w:bCs/>
          <w:sz w:val="24"/>
          <w:szCs w:val="24"/>
        </w:rPr>
      </w:pPr>
    </w:p>
    <w:p w14:paraId="352676EC" w14:textId="77777777" w:rsidR="000D3E20" w:rsidRDefault="00F707E5" w:rsidP="000A62C8">
      <w:pPr>
        <w:pStyle w:val="ListParagraph"/>
      </w:pPr>
      <w:r>
        <w:t xml:space="preserve">SELECT </w:t>
      </w:r>
      <w:proofErr w:type="spellStart"/>
      <w:proofErr w:type="gramStart"/>
      <w:r>
        <w:t>p.brand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*) AS product_count, </w:t>
      </w:r>
      <w:proofErr w:type="gramStart"/>
      <w:r>
        <w:t>b.country</w:t>
      </w:r>
      <w:proofErr w:type="gramEnd"/>
      <w:r>
        <w:br/>
        <w:t>FROM products p</w:t>
      </w:r>
      <w:r>
        <w:br/>
        <w:t xml:space="preserve">JOIN </w:t>
      </w:r>
      <w:proofErr w:type="spellStart"/>
      <w:r>
        <w:t>brands_info</w:t>
      </w:r>
      <w:proofErr w:type="spellEnd"/>
      <w:r>
        <w:t xml:space="preserve"> b ON </w:t>
      </w:r>
      <w:proofErr w:type="gramStart"/>
      <w:r>
        <w:t>p.brand</w:t>
      </w:r>
      <w:proofErr w:type="gramEnd"/>
      <w:r>
        <w:t xml:space="preserve"> = </w:t>
      </w:r>
      <w:proofErr w:type="gramStart"/>
      <w:r>
        <w:t>b.brand</w:t>
      </w:r>
      <w:proofErr w:type="gramEnd"/>
      <w:r>
        <w:t>_name</w:t>
      </w:r>
      <w:r>
        <w:br/>
        <w:t xml:space="preserve">GROUP BY </w:t>
      </w:r>
      <w:proofErr w:type="gramStart"/>
      <w:r>
        <w:t>p.brand</w:t>
      </w:r>
      <w:proofErr w:type="gramEnd"/>
      <w:r>
        <w:t xml:space="preserve">, </w:t>
      </w:r>
      <w:proofErr w:type="gramStart"/>
      <w:r>
        <w:t>b.country</w:t>
      </w:r>
      <w:proofErr w:type="gramEnd"/>
      <w:r>
        <w:t>;</w:t>
      </w:r>
      <w:r>
        <w:br/>
      </w:r>
    </w:p>
    <w:p w14:paraId="6AEFA1A8" w14:textId="06198B84" w:rsidR="000D3E20" w:rsidRDefault="00F707E5" w:rsidP="000D3E20">
      <w:pPr>
        <w:pStyle w:val="ListParagraph"/>
        <w:numPr>
          <w:ilvl w:val="0"/>
          <w:numId w:val="11"/>
        </w:numPr>
      </w:pPr>
      <w:r w:rsidRPr="000D3E20">
        <w:rPr>
          <w:b/>
          <w:bCs/>
          <w:sz w:val="24"/>
          <w:szCs w:val="24"/>
        </w:rPr>
        <w:t>Subquery: products costlier than average</w:t>
      </w:r>
    </w:p>
    <w:p w14:paraId="483062C5" w14:textId="77777777" w:rsidR="000D3E20" w:rsidRDefault="00F707E5" w:rsidP="000D3E20">
      <w:pPr>
        <w:pStyle w:val="ListParagraph"/>
      </w:pPr>
      <w:r>
        <w:br/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retail_price</w:t>
      </w:r>
      <w:proofErr w:type="spellEnd"/>
      <w:r>
        <w:br/>
        <w:t>FROM products</w:t>
      </w:r>
      <w:r>
        <w:br/>
        <w:t xml:space="preserve">WHERE </w:t>
      </w:r>
      <w:proofErr w:type="spellStart"/>
      <w:r>
        <w:t>retail_price</w:t>
      </w:r>
      <w:proofErr w:type="spellEnd"/>
      <w:r>
        <w:t xml:space="preserve"> &gt; (</w:t>
      </w:r>
      <w:r>
        <w:br/>
        <w:t xml:space="preserve">    SELECT </w:t>
      </w:r>
      <w:proofErr w:type="gramStart"/>
      <w:r>
        <w:t>AVG(</w:t>
      </w:r>
      <w:proofErr w:type="spellStart"/>
      <w:proofErr w:type="gramEnd"/>
      <w:r>
        <w:t>retail_price</w:t>
      </w:r>
      <w:proofErr w:type="spellEnd"/>
      <w:r>
        <w:t>) FROM products</w:t>
      </w:r>
      <w:r>
        <w:br/>
        <w:t>);</w:t>
      </w:r>
    </w:p>
    <w:p w14:paraId="6CE7C3F6" w14:textId="77777777" w:rsidR="001812C9" w:rsidRDefault="001812C9" w:rsidP="000D3E20">
      <w:pPr>
        <w:pStyle w:val="ListParagraph"/>
      </w:pPr>
    </w:p>
    <w:p w14:paraId="7F88B2EB" w14:textId="77777777" w:rsidR="001812C9" w:rsidRDefault="001812C9" w:rsidP="000D3E20">
      <w:pPr>
        <w:pStyle w:val="ListParagraph"/>
      </w:pPr>
    </w:p>
    <w:p w14:paraId="0FA59A3D" w14:textId="2E49A036" w:rsidR="001812C9" w:rsidRPr="001812C9" w:rsidRDefault="00F707E5" w:rsidP="001812C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95B98">
        <w:rPr>
          <w:b/>
          <w:bCs/>
          <w:sz w:val="24"/>
          <w:szCs w:val="24"/>
        </w:rPr>
        <w:lastRenderedPageBreak/>
        <w:t>Create view for brand price summary</w:t>
      </w:r>
    </w:p>
    <w:p w14:paraId="0CBE21C7" w14:textId="59940E88" w:rsidR="007C6C7C" w:rsidRPr="001812C9" w:rsidRDefault="00F707E5" w:rsidP="001812C9">
      <w:pPr>
        <w:ind w:left="360"/>
        <w:rPr>
          <w:sz w:val="24"/>
          <w:szCs w:val="24"/>
        </w:rPr>
      </w:pPr>
      <w:r>
        <w:t xml:space="preserve">CREATE VIEW </w:t>
      </w:r>
      <w:proofErr w:type="spellStart"/>
      <w:r>
        <w:t>brand_price_summary</w:t>
      </w:r>
      <w:proofErr w:type="spellEnd"/>
      <w:r>
        <w:t xml:space="preserve"> AS</w:t>
      </w:r>
      <w:r>
        <w:br/>
        <w:t xml:space="preserve">SELECT brand, </w:t>
      </w:r>
      <w:proofErr w:type="gramStart"/>
      <w:r>
        <w:t>COUNT(</w:t>
      </w:r>
      <w:proofErr w:type="gramEnd"/>
      <w:r>
        <w:t xml:space="preserve">*) AS product_count, </w:t>
      </w:r>
      <w:proofErr w:type="gramStart"/>
      <w:r>
        <w:t>AVG(</w:t>
      </w:r>
      <w:proofErr w:type="gramEnd"/>
      <w:r>
        <w:t>retail_price) AS avg_price</w:t>
      </w:r>
      <w:r>
        <w:br/>
        <w:t>FROM products</w:t>
      </w:r>
      <w:r>
        <w:br/>
        <w:t>WHERE brand IS NOT NULL</w:t>
      </w:r>
      <w:r>
        <w:br/>
        <w:t>GROUP BY brand;</w:t>
      </w:r>
      <w:r>
        <w:br/>
      </w:r>
      <w:r>
        <w:br/>
      </w:r>
    </w:p>
    <w:sectPr w:rsidR="007C6C7C" w:rsidRPr="00181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554FC"/>
    <w:multiLevelType w:val="hybridMultilevel"/>
    <w:tmpl w:val="1FC64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51A91"/>
    <w:multiLevelType w:val="hybridMultilevel"/>
    <w:tmpl w:val="2D20B04E"/>
    <w:lvl w:ilvl="0" w:tplc="FDEE43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00838">
    <w:abstractNumId w:val="8"/>
  </w:num>
  <w:num w:numId="2" w16cid:durableId="1333945325">
    <w:abstractNumId w:val="6"/>
  </w:num>
  <w:num w:numId="3" w16cid:durableId="376122811">
    <w:abstractNumId w:val="5"/>
  </w:num>
  <w:num w:numId="4" w16cid:durableId="856311056">
    <w:abstractNumId w:val="4"/>
  </w:num>
  <w:num w:numId="5" w16cid:durableId="1030952270">
    <w:abstractNumId w:val="7"/>
  </w:num>
  <w:num w:numId="6" w16cid:durableId="1249265470">
    <w:abstractNumId w:val="3"/>
  </w:num>
  <w:num w:numId="7" w16cid:durableId="686441227">
    <w:abstractNumId w:val="2"/>
  </w:num>
  <w:num w:numId="8" w16cid:durableId="1139305378">
    <w:abstractNumId w:val="1"/>
  </w:num>
  <w:num w:numId="9" w16cid:durableId="729033799">
    <w:abstractNumId w:val="0"/>
  </w:num>
  <w:num w:numId="10" w16cid:durableId="960651938">
    <w:abstractNumId w:val="9"/>
  </w:num>
  <w:num w:numId="11" w16cid:durableId="6479733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2C8"/>
    <w:rsid w:val="000D3E20"/>
    <w:rsid w:val="0015074B"/>
    <w:rsid w:val="001812C9"/>
    <w:rsid w:val="0029639D"/>
    <w:rsid w:val="00326F90"/>
    <w:rsid w:val="004A11AF"/>
    <w:rsid w:val="00695D25"/>
    <w:rsid w:val="007C6C7C"/>
    <w:rsid w:val="00AA1D8D"/>
    <w:rsid w:val="00B47730"/>
    <w:rsid w:val="00B830D5"/>
    <w:rsid w:val="00CB0664"/>
    <w:rsid w:val="00EC2286"/>
    <w:rsid w:val="00ED7742"/>
    <w:rsid w:val="00F36CD3"/>
    <w:rsid w:val="00F707E5"/>
    <w:rsid w:val="00F95B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C3C421B-9F55-43F6-B000-5EC72CCF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LOKESH THAKARE</cp:lastModifiedBy>
  <cp:revision>10</cp:revision>
  <dcterms:created xsi:type="dcterms:W3CDTF">2013-12-23T23:15:00Z</dcterms:created>
  <dcterms:modified xsi:type="dcterms:W3CDTF">2025-08-08T10:08:00Z</dcterms:modified>
  <cp:category/>
</cp:coreProperties>
</file>